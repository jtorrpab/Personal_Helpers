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Manipulate PDF files test </w:t>
      </w:r>
    </w:p>
    <w:sectPr w:rsidR="00FC693F" w:rsidRPr="0006063C" w:rsidSect="00034616">
      <w:pgSz w:w="12240" w:h="15840"/>
      <w:pgMar w:top="73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